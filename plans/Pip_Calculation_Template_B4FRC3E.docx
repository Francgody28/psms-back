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Pip Calculation Template</w:t>
      </w:r>
    </w:p>
    <w:p>
      <w:pPr>
        <w:pStyle w:val="Heading2"/>
      </w:pPr>
      <w:r>
        <w:t>1. What is a Pip in GBP/USD?</w:t>
      </w:r>
    </w:p>
    <w:p>
      <w:r>
        <w:t>For GBP/USD (and most currency pairs), 1 pip = 0.0001 (the fourth decimal place).</w:t>
      </w:r>
    </w:p>
    <w:p>
      <w:r>
        <w:t>Example: If GBP/USD moves from 1.2700 → 1.2701, that is a 1 pip movement.</w:t>
      </w:r>
    </w:p>
    <w:p>
      <w:pPr>
        <w:pStyle w:val="Heading2"/>
      </w:pPr>
      <w:r>
        <w:t>2. Formula for Pip Movement</w:t>
      </w:r>
    </w:p>
    <w:p>
      <w:r>
        <w:t>Pip Difference = | Entry Price - Exit Price | ÷ 0.0001</w:t>
      </w:r>
    </w:p>
    <w:p>
      <w:pPr>
        <w:pStyle w:val="Heading2"/>
      </w:pPr>
      <w:r>
        <w:t>3. Example Calculation</w:t>
      </w:r>
    </w:p>
    <w:p>
      <w:r>
        <w:t>Entry Price = 1.2705</w:t>
        <w:br/>
        <w:t>Exit Price = 1.2680</w:t>
      </w:r>
    </w:p>
    <w:p>
      <w:r>
        <w:t>Step 1: Difference = 1.2705 - 1.2680 = 0.0025</w:t>
      </w:r>
    </w:p>
    <w:p>
      <w:r>
        <w:t>Step 2: Pip Difference = 0.0025 ÷ 0.0001 = 25 pips</w:t>
      </w:r>
    </w:p>
    <w:p>
      <w:pPr>
        <w:pStyle w:val="Heading2"/>
      </w:pPr>
      <w:r>
        <w:t>4. Pip Value in USD</w:t>
      </w:r>
    </w:p>
    <w:p>
      <w:r>
        <w:t>- Standard Lot (1.00 = 100,000 units) → 1 pip = $10</w:t>
        <w:br/>
        <w:t>- Mini Lot (0.10 = 10,000 units) → 1 pip = $1</w:t>
        <w:br/>
        <w:t>- Micro Lot (0.01 = 1,000 units) → 1 pip = $0.10</w:t>
      </w:r>
    </w:p>
    <w:p>
      <w:pPr>
        <w:pStyle w:val="Heading2"/>
      </w:pPr>
      <w:r>
        <w:t>5. Example with Lot Size</w:t>
      </w:r>
    </w:p>
    <w:p>
      <w:r>
        <w:t>Movement: 1.34264 → 1.34307</w:t>
      </w:r>
    </w:p>
    <w:p>
      <w:r>
        <w:t>Step 1: Difference = 1.34307 - 1.34264 = 0.00043</w:t>
      </w:r>
    </w:p>
    <w:p>
      <w:r>
        <w:t>Step 2: Pip Difference = 0.00043 ÷ 0.0001 = 4.3 pips</w:t>
      </w:r>
    </w:p>
    <w:p>
      <w:r>
        <w:t>Step 3: Dollar Value for 0.01 Lot = 4.3 × $0.10 = $0.43</w:t>
      </w:r>
    </w:p>
    <w:p>
      <w:pPr>
        <w:pStyle w:val="Heading2"/>
      </w:pPr>
      <w:r>
        <w:t>6. General Formula for Any Pair</w:t>
      </w:r>
    </w:p>
    <w:p>
      <w:r>
        <w:t>Pip Value = (Pip Size ÷ Exchange Rate) × Lot Size</w:t>
        <w:br/>
        <w:t>- For USD-quoted pairs (like GBP/USD, EUR/USD), pip value is fixed.</w:t>
        <w:br/>
        <w:t>- For JPY pairs (like USD/JPY), pip size = 0.01.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